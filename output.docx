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sz w:val="40"/>
        </w:rPr>
        <w:t>YouTube Title Options:</w:t>
      </w:r>
    </w:p>
    <w:p>
      <w:r>
        <w:t>Catchy:</w:t>
      </w:r>
    </w:p>
    <w:p>
      <w:r>
        <w:rPr>
          <w:b/>
        </w:rPr>
        <w:t>Catchy:</w:t>
      </w:r>
    </w:p>
    <w:p>
      <w:pPr>
        <w:pStyle w:val="ListBullet"/>
      </w:pPr>
      <w:r>
        <w:t>"Line Cutting Gone Wrong: The Ultimate Movie Premiere Chaos"</w:t>
      </w:r>
    </w:p>
    <w:p>
      <w:pPr>
        <w:pStyle w:val="ListBullet"/>
      </w:pPr>
      <w:r>
        <w:t>"My Dad-In-Law's Epic Line Cutting Attempt (You Won't Believe This!)"</w:t>
      </w:r>
    </w:p>
    <w:p>
      <w:pPr>
        <w:pStyle w:val="ListBullet"/>
      </w:pPr>
      <w:r>
        <w:t>"When You Try to Cut the Line at a Movie Premiere (Funny &amp; Wild)"</w:t>
      </w:r>
    </w:p>
    <w:p>
      <w:r>
        <w:rPr>
          <w:b/>
        </w:rPr>
        <w:t>"Line Cutting Gone Wrong: The Ultimate Movie Premiere Chaos"</w:t>
      </w:r>
    </w:p>
    <w:p>
      <w:r>
        <w:rPr>
          <w:b/>
        </w:rPr>
        <w:t>"My Dad-In-Law's Epic Line Cutting Attempt (You Won't Believe This!)"</w:t>
      </w:r>
    </w:p>
    <w:p>
      <w:r>
        <w:rPr>
          <w:b/>
        </w:rPr>
        <w:t>"When You Try to Cut the Line at a Movie Premiere (Funny &amp; Wild)"</w:t>
      </w:r>
    </w:p>
    <w:p>
      <w:r>
        <w:t>Informative:</w:t>
      </w:r>
    </w:p>
    <w:p>
      <w:r>
        <w:rPr>
          <w:b/>
        </w:rPr>
        <w:t>Informative:</w:t>
      </w:r>
    </w:p>
    <w:p>
      <w:pPr>
        <w:pStyle w:val="ListBullet"/>
      </w:pPr>
      <w:r>
        <w:t>"Movie Premiere Line Chaos: A Hilarious (and Slightly Aggravating) Story"</w:t>
      </w:r>
    </w:p>
    <w:p>
      <w:pPr>
        <w:pStyle w:val="ListBullet"/>
      </w:pPr>
      <w:r>
        <w:t>"The Night I Almost Missed My Movie Premiere: A Lesson in Line Etiquette"</w:t>
      </w:r>
    </w:p>
    <w:p>
      <w:r>
        <w:rPr>
          <w:b/>
        </w:rPr>
        <w:t>"Movie Premiere Line Chaos: A Hilarious (and Slightly Aggravating) Story"</w:t>
      </w:r>
    </w:p>
    <w:p>
      <w:r>
        <w:rPr>
          <w:b/>
        </w:rPr>
        <w:t>"The Night I Almost Missed My Movie Premiere: A Lesson in Line Etiquette"</w:t>
      </w:r>
    </w:p>
    <w:p>
      <w:pPr>
        <w:pStyle w:val="Heading2"/>
      </w:pPr>
      <w:r>
        <w:rPr>
          <w:sz w:val="40"/>
        </w:rPr>
        <w:t>YouTube Description:</w:t>
      </w:r>
    </w:p>
    <w:p>
      <w:r>
        <w:t>Option 1 (Humorous):</w:t>
      </w:r>
    </w:p>
    <w:p>
      <w:r>
        <w:rPr>
          <w:b/>
        </w:rPr>
        <w:t>Option 1 (Humorous):</w:t>
      </w:r>
    </w:p>
    <w:p>
      <w:r>
        <w:t>"You've been there. You're excited for a movie premiere, you're in line, but then... chaos erupts. This video is the story of that night - when I found myself in a whirlwind of line cutters, arguments, and unexpected alliances. From my dad-in-law's questionable tactics to the sheer determination of the people behind me, it's a night you won't forget. Get ready for laughs, a little bit of rage, and a whole lot of chaos. 🍿"</w:t>
      </w:r>
    </w:p>
    <w:p>
      <w:r>
        <w:t>Option 2 (More straightforward):</w:t>
      </w:r>
    </w:p>
    <w:p>
      <w:r>
        <w:rPr>
          <w:b/>
        </w:rPr>
        <w:t>Option 2 (More straightforward):</w:t>
      </w:r>
    </w:p>
    <w:p>
      <w:r>
        <w:t>"I went to the movie premiere of 'Made to the Film' and found myself caught in a hilarious (and sometimes frustrating) line cutting situation. This video documents the entire experience, from the initial awkward encounter to the unexpected ending. Enjoy!"</w:t>
      </w:r>
    </w:p>
    <w:p>
      <w:pPr>
        <w:pStyle w:val="Heading2"/>
      </w:pPr>
      <w:r>
        <w:rPr>
          <w:sz w:val="40"/>
        </w:rPr>
        <w:t>YouTube Hashtags:</w:t>
      </w:r>
    </w:p>
    <w:p>
      <w:pPr>
        <w:pStyle w:val="ListBullet"/>
      </w:pPr>
      <w:r>
        <w:br/>
        <w:t>moviepremiere #line #linecutting #chaos #comedy #funny #film #dadinlaw #dadjoke #movie #cinephile #major #funnymoments #relatable #awkward</w:t>
        <w:br/>
      </w:r>
    </w:p>
    <w:p>
      <w:pPr>
        <w:pStyle w:val="Heading1"/>
      </w:pPr>
      <w:r>
        <w:rPr>
          <w:sz w:val="44"/>
        </w:rPr>
        <w:t>moviepremiere #line #linecutting #chaos #comedy #funny #film #dadinlaw #dadjoke #movie #cinephile #major #funnymoments #relatable #awkward</w:t>
      </w:r>
    </w:p>
    <w:p>
      <w:pPr>
        <w:pStyle w:val="Heading2"/>
      </w:pPr>
      <w:r>
        <w:rPr>
          <w:sz w:val="40"/>
        </w:rPr>
        <w:t>Keywords:</w:t>
      </w:r>
    </w:p>
    <w:p>
      <w:pPr>
        <w:pStyle w:val="ListBullet"/>
      </w:pPr>
      <w:r>
        <w:t>Movie premiere</w:t>
      </w:r>
    </w:p>
    <w:p>
      <w:pPr>
        <w:pStyle w:val="ListBullet"/>
      </w:pPr>
      <w:r>
        <w:t>Line cutting</w:t>
      </w:r>
    </w:p>
    <w:p>
      <w:pPr>
        <w:pStyle w:val="ListBullet"/>
      </w:pPr>
      <w:r>
        <w:t>Movie</w:t>
      </w:r>
    </w:p>
    <w:p>
      <w:pPr>
        <w:pStyle w:val="ListBullet"/>
      </w:pPr>
      <w:r>
        <w:t>Comedy</w:t>
      </w:r>
    </w:p>
    <w:p>
      <w:pPr>
        <w:pStyle w:val="ListBullet"/>
      </w:pPr>
      <w:r>
        <w:t>Funny</w:t>
      </w:r>
    </w:p>
    <w:p>
      <w:pPr>
        <w:pStyle w:val="ListBullet"/>
      </w:pPr>
      <w:r>
        <w:t>Dad-in-law</w:t>
      </w:r>
    </w:p>
    <w:p>
      <w:pPr>
        <w:pStyle w:val="ListBullet"/>
      </w:pPr>
      <w:r>
        <w:t>Chaos</w:t>
      </w:r>
    </w:p>
    <w:p>
      <w:pPr>
        <w:pStyle w:val="ListBullet"/>
      </w:pPr>
      <w:r>
        <w:t>Made to the Film</w:t>
      </w:r>
    </w:p>
    <w:p>
      <w:pPr>
        <w:pStyle w:val="ListBullet"/>
      </w:pPr>
      <w:r>
        <w:t>Premiere</w:t>
      </w:r>
    </w:p>
    <w:p>
      <w:pPr>
        <w:pStyle w:val="ListBullet"/>
      </w:pPr>
      <w:r>
        <w:t>Film</w:t>
      </w:r>
    </w:p>
    <w:p>
      <w:r>
        <w:t>Remember:</w:t>
      </w:r>
    </w:p>
    <w:p>
      <w:r>
        <w:rPr>
          <w:b/>
        </w:rPr>
        <w:t>Remember:</w:t>
      </w:r>
    </w:p>
    <w:p>
      <w:pPr>
        <w:pStyle w:val="ListBullet"/>
      </w:pPr>
      <w:r>
        <w:t xml:space="preserve">You can adjust the titles, descriptions, hashtags and keywords based on your personal preference and what you think will be most effective for your video. </w:t>
      </w:r>
    </w:p>
    <w:p>
      <w:pPr>
        <w:pStyle w:val="ListBullet"/>
      </w:pPr>
      <w:r>
        <w:t xml:space="preserve">Consider adding a call to action in your description, asking viewers to like, subscribe, and comment. </w:t>
      </w:r>
    </w:p>
    <w:p>
      <w:pPr>
        <w:pStyle w:val="ListBullet"/>
      </w:pPr>
      <w:r>
        <w:t xml:space="preserve">Use relevant and popular hashtags to increase the chances of your video being discovered.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